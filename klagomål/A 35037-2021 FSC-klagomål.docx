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35037-2021 i Varbergs kommun</w:t>
      </w:r>
    </w:p>
    <w:p>
      <w:r>
        <w:t>Detta dokument behandlar höga naturvärden i avverkningsanmälan A 35037-2021 i Varbergs kommun. Denna avverkningsanmälan inkom 2021-07-06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grov fjädermossa (S), mörk husmossa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5037-2021 karta.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6336718, E 354276 i SWEREF 99 TM.</w:t>
      </w:r>
    </w:p>
    <w:p>
      <w:r>
        <w:rPr>
          <w:b/>
        </w:rPr>
        <w:t xml:space="preserve">Grov fjädermossa </w:t>
      </w:r>
      <w:r>
        <w:t>påträffas i gammal ädellövskog och på kalkrika bergväggar i äldre barrskog. Arten är placerad högst upp i Skogsstyrelsens värdepyramid för bedömning av skog med höga naturvärden och visar på lokaler som haft lång trädkontinuitet och stabilt mikroklimat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