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26230-2025 i Varbergs kommun</w:t>
      </w:r>
    </w:p>
    <w:p>
      <w:r>
        <w:t>Detta dokument behandlar höga naturvärden i avverkningsanmälan A 26230-2025 i Varbergs kommun. Denna avverkningsanmälan inkom 2025-05-28 13:31:53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entita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26230-2025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6350768, E 362636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