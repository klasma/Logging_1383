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29888-2024 i Varbergs kommun</w:t>
      </w:r>
    </w:p>
    <w:p>
      <w:r>
        <w:t>Detta dokument behandlar höga naturvärden i avverkningsanmälan A 29888-2024 i Varbergs kommun. Denna avverkningsanmälan inkom 2024-07-14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bokkantlav (NT), jättesvampmal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29888-2024 karta.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6337256, E 351633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