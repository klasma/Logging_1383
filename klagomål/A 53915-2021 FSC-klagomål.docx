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53915-2021 i Varbergs kommun</w:t>
      </w:r>
    </w:p>
    <w:p>
      <w:r>
        <w:t>Detta dokument behandlar höga naturvärden i avverkningsanmälan A 53915-2021 i Varbergs kommun. Denna avverkningsanmälan inkom 2021-09-30 18:11:43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53915-2021 karta.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6347454, E 331622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