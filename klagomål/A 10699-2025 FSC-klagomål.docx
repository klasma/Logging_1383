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10699-2025 i Varbergs kommun</w:t>
      </w:r>
    </w:p>
    <w:p>
      <w:r>
        <w:t>Detta dokument behandlar höga naturvärden i avverkningsanmälan A 10699-2025 i Varbergs kommun. Denna avverkningsanmälan inkom 2025-03-06 07:28:56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10699-2025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6330008, E 345104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